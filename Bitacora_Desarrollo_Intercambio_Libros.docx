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Bitácora de Desarrollo - Plataforma de Intercambio de Libros</w:t>
      </w:r>
    </w:p>
    <w:p>
      <w:pPr>
        <w:pStyle w:val="Heading1"/>
      </w:pPr>
      <w:r>
        <w:t>Equipo de Desarrollo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 Completo</w:t>
            </w:r>
          </w:p>
        </w:tc>
        <w:tc>
          <w:tcPr>
            <w:tcW w:type="dxa" w:w="2880"/>
          </w:tcPr>
          <w:p>
            <w:r>
              <w:t>Usuario GitHub</w:t>
            </w:r>
          </w:p>
        </w:tc>
        <w:tc>
          <w:tcPr>
            <w:tcW w:type="dxa" w:w="2880"/>
          </w:tcPr>
          <w:p>
            <w:r>
              <w:t>Rol</w:t>
            </w:r>
          </w:p>
        </w:tc>
      </w:tr>
      <w:tr>
        <w:tc>
          <w:tcPr>
            <w:tcW w:type="dxa" w:w="2880"/>
          </w:tcPr>
          <w:p>
            <w:r>
              <w:t>Limber Yanarico Huanca</w:t>
            </w:r>
          </w:p>
        </w:tc>
        <w:tc>
          <w:tcPr>
            <w:tcW w:type="dxa" w:w="2880"/>
          </w:tcPr>
          <w:p>
            <w:r>
              <w:t>Lyanarico</w:t>
            </w:r>
          </w:p>
        </w:tc>
        <w:tc>
          <w:tcPr>
            <w:tcW w:type="dxa" w:w="2880"/>
          </w:tcPr>
          <w:p>
            <w:r>
              <w:t>Intercambio</w:t>
            </w:r>
          </w:p>
        </w:tc>
      </w:tr>
      <w:tr>
        <w:tc>
          <w:tcPr>
            <w:tcW w:type="dxa" w:w="2880"/>
          </w:tcPr>
          <w:p>
            <w:r>
              <w:t>Mayerlin Suxo Quispe</w:t>
            </w:r>
          </w:p>
        </w:tc>
        <w:tc>
          <w:tcPr>
            <w:tcW w:type="dxa" w:w="2880"/>
          </w:tcPr>
          <w:p>
            <w:r>
              <w:t>mayerlin</w:t>
            </w:r>
          </w:p>
        </w:tc>
        <w:tc>
          <w:tcPr>
            <w:tcW w:type="dxa" w:w="2880"/>
          </w:tcPr>
          <w:p>
            <w:r>
              <w:t>Libros</w:t>
            </w:r>
          </w:p>
        </w:tc>
      </w:tr>
      <w:tr>
        <w:tc>
          <w:tcPr>
            <w:tcW w:type="dxa" w:w="2880"/>
          </w:tcPr>
          <w:p>
            <w:r>
              <w:t>Raúl Oscar Morales Flores</w:t>
            </w:r>
          </w:p>
        </w:tc>
        <w:tc>
          <w:tcPr>
            <w:tcW w:type="dxa" w:w="2880"/>
          </w:tcPr>
          <w:p>
            <w:r>
              <w:t>shiroishii0</w:t>
            </w:r>
          </w:p>
        </w:tc>
        <w:tc>
          <w:tcPr>
            <w:tcW w:type="dxa" w:w="2880"/>
          </w:tcPr>
          <w:p>
            <w:r>
              <w:t>Usuario</w:t>
            </w:r>
          </w:p>
        </w:tc>
      </w:tr>
      <w:tr>
        <w:tc>
          <w:tcPr>
            <w:tcW w:type="dxa" w:w="2880"/>
          </w:tcPr>
          <w:p>
            <w:r>
              <w:t>Elsa Chuinche Condori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...</w:t>
            </w:r>
          </w:p>
        </w:tc>
      </w:tr>
      <w:tr>
        <w:tc>
          <w:tcPr>
            <w:tcW w:type="dxa" w:w="2880"/>
          </w:tcPr>
          <w:p>
            <w:r>
              <w:t>Carolina Rivas Choquemallco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...</w:t>
            </w:r>
          </w:p>
        </w:tc>
      </w:tr>
    </w:tbl>
    <w:p/>
    <w:p>
      <w:pPr>
        <w:pStyle w:val="Heading1"/>
      </w:pPr>
      <w:r>
        <w:t>Cronología de Actividades</w:t>
      </w:r>
    </w:p>
    <w:p>
      <w:pPr>
        <w:pStyle w:val="Heading2"/>
      </w:pPr>
      <w:r>
        <w:t>Martes 3 de junio de 2025</w:t>
      </w:r>
    </w:p>
    <w:p>
      <w:r>
        <w:t>- shiroishii0 (Raúl Oscar Morales Flores) desarrolló la interfaz de registro de usuario.</w:t>
      </w:r>
    </w:p>
    <w:p>
      <w:r>
        <w:t>- Lyanarico (Limber Yanarico Huanca) desarrolló la interfaz de intercambio de libros.</w:t>
      </w:r>
    </w:p>
    <w:p>
      <w:pPr>
        <w:pStyle w:val="Heading2"/>
      </w:pPr>
      <w:r>
        <w:t>Viernes 6 de junio de 2025</w:t>
      </w:r>
    </w:p>
    <w:p>
      <w:r>
        <w:t>- mayerlin (Mayerlin Suxo Quispe) entregó o transfirió el archivo correspondiente a la aplicación de libros.</w:t>
      </w:r>
    </w:p>
    <w:p>
      <w:pPr>
        <w:pStyle w:val="Heading2"/>
      </w:pPr>
      <w:r>
        <w:t>Sábado 7 de junio de 2025</w:t>
      </w:r>
    </w:p>
    <w:p>
      <w:r>
        <w:t>- Raúl Oscar Morales Flores (usuario GitHub: shiroishii0) transfirió las interfaces de usuarios y libros al usuario Lyanarico.</w:t>
      </w:r>
    </w:p>
    <w:p>
      <w:r>
        <w:t>- Limber Yanarico Huanca (usuario GitHub: Lyanarico) unificó todo el código en un solo proyecto y se encargó de subir el repositorio completo a GitHub, asumiendo la responsabilidad de integración final.</w:t>
      </w:r>
    </w:p>
    <w:p>
      <w:pPr>
        <w:pStyle w:val="Heading1"/>
      </w:pPr>
      <w:r>
        <w:t>Repositorio GitHub</w:t>
      </w:r>
    </w:p>
    <w:p>
      <w:r>
        <w:t>Repositorio: https://github.com/Lyanarico/proyecto_avance.git</w:t>
      </w:r>
    </w:p>
    <w:p>
      <w:pPr>
        <w:pStyle w:val="Heading1"/>
      </w:pPr>
      <w:r>
        <w:t>Notas</w:t>
      </w:r>
    </w:p>
    <w:p>
      <w:r>
        <w:t>• Limber Yanarico asumió la tarea de integrar todos los módulos y asegurar el correcto funcionamiento del sistema en un entorno único.</w:t>
      </w:r>
    </w:p>
    <w:p>
      <w:r>
        <w:t>• Cada integrante participó en la implementación de módulos específicos del sistema, conforme a la asignación de roles.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